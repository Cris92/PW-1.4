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CF35A" w14:textId="77777777" w:rsidR="00C25766" w:rsidRPr="003A6CC1" w:rsidRDefault="00000000">
      <w:pPr>
        <w:pStyle w:val="Titolo"/>
        <w:rPr>
          <w:lang w:val="it-IT"/>
        </w:rPr>
      </w:pPr>
      <w:r w:rsidRPr="003A6CC1">
        <w:rPr>
          <w:lang w:val="it-IT"/>
        </w:rPr>
        <w:t>Documento di Analisi dei Requisiti del Cliente</w:t>
      </w:r>
    </w:p>
    <w:p w14:paraId="5E30AFD1" w14:textId="77777777" w:rsidR="00C25766" w:rsidRPr="003A6CC1" w:rsidRDefault="00000000">
      <w:pPr>
        <w:rPr>
          <w:lang w:val="it-IT"/>
        </w:rPr>
      </w:pPr>
      <w:r w:rsidRPr="003A6CC1">
        <w:rPr>
          <w:lang w:val="it-IT"/>
        </w:rPr>
        <w:t>Progetto: Sistema di Gestione Prenotazioni</w:t>
      </w:r>
    </w:p>
    <w:p w14:paraId="0CD5C2E4" w14:textId="65C4B6C2" w:rsidR="00C25766" w:rsidRPr="003A6CC1" w:rsidRDefault="00000000">
      <w:pPr>
        <w:rPr>
          <w:lang w:val="it-IT"/>
        </w:rPr>
      </w:pPr>
      <w:r w:rsidRPr="003A6CC1">
        <w:rPr>
          <w:lang w:val="it-IT"/>
        </w:rPr>
        <w:t xml:space="preserve">Cliente: </w:t>
      </w:r>
      <w:r w:rsidR="003A6CC1" w:rsidRPr="003A6CC1">
        <w:rPr>
          <w:lang w:val="it-IT"/>
        </w:rPr>
        <w:t>H</w:t>
      </w:r>
      <w:r w:rsidR="003A6CC1">
        <w:rPr>
          <w:lang w:val="it-IT"/>
        </w:rPr>
        <w:t>otel Pegaso</w:t>
      </w:r>
    </w:p>
    <w:p w14:paraId="7FA24FC2" w14:textId="537C1467" w:rsidR="00C25766" w:rsidRPr="003A6CC1" w:rsidRDefault="00000000">
      <w:pPr>
        <w:rPr>
          <w:lang w:val="it-IT"/>
        </w:rPr>
      </w:pPr>
      <w:r w:rsidRPr="003A6CC1">
        <w:rPr>
          <w:lang w:val="it-IT"/>
        </w:rPr>
        <w:t>Data</w:t>
      </w:r>
      <w:r w:rsidR="003A6CC1">
        <w:rPr>
          <w:lang w:val="it-IT"/>
        </w:rPr>
        <w:t>: 01-09-2024</w:t>
      </w:r>
    </w:p>
    <w:p w14:paraId="10DAC8C1" w14:textId="7E0CBE25" w:rsidR="00C25766" w:rsidRPr="003A6CC1" w:rsidRDefault="00000000">
      <w:pPr>
        <w:rPr>
          <w:lang w:val="it-IT"/>
        </w:rPr>
      </w:pPr>
      <w:r w:rsidRPr="003A6CC1">
        <w:rPr>
          <w:lang w:val="it-IT"/>
        </w:rPr>
        <w:t xml:space="preserve">Versione: </w:t>
      </w:r>
      <w:r w:rsidR="003A6CC1">
        <w:rPr>
          <w:lang w:val="it-IT"/>
        </w:rPr>
        <w:t>1.0</w:t>
      </w:r>
    </w:p>
    <w:p w14:paraId="34545095" w14:textId="77777777" w:rsidR="00C25766" w:rsidRPr="003A6CC1" w:rsidRDefault="00000000">
      <w:pPr>
        <w:pStyle w:val="Titolo1"/>
        <w:rPr>
          <w:lang w:val="it-IT"/>
        </w:rPr>
      </w:pPr>
      <w:r w:rsidRPr="003A6CC1">
        <w:rPr>
          <w:lang w:val="it-IT"/>
        </w:rPr>
        <w:t>Tabella delle Revisioni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5766" w14:paraId="23867C93" w14:textId="77777777">
        <w:tc>
          <w:tcPr>
            <w:tcW w:w="2160" w:type="dxa"/>
          </w:tcPr>
          <w:p w14:paraId="21A42E03" w14:textId="77777777" w:rsidR="00C25766" w:rsidRDefault="00000000">
            <w:proofErr w:type="spellStart"/>
            <w:r>
              <w:t>Versione</w:t>
            </w:r>
            <w:proofErr w:type="spellEnd"/>
          </w:p>
        </w:tc>
        <w:tc>
          <w:tcPr>
            <w:tcW w:w="2160" w:type="dxa"/>
          </w:tcPr>
          <w:p w14:paraId="3285E050" w14:textId="77777777" w:rsidR="00C25766" w:rsidRDefault="00000000">
            <w:r>
              <w:t>Data</w:t>
            </w:r>
          </w:p>
        </w:tc>
        <w:tc>
          <w:tcPr>
            <w:tcW w:w="2160" w:type="dxa"/>
          </w:tcPr>
          <w:p w14:paraId="54FB31E1" w14:textId="77777777" w:rsidR="00C25766" w:rsidRDefault="00000000">
            <w:r>
              <w:t>Autore</w:t>
            </w:r>
          </w:p>
        </w:tc>
        <w:tc>
          <w:tcPr>
            <w:tcW w:w="2160" w:type="dxa"/>
          </w:tcPr>
          <w:p w14:paraId="43B57641" w14:textId="77777777" w:rsidR="00C25766" w:rsidRDefault="00000000">
            <w:r>
              <w:t>Descrizione Modifica</w:t>
            </w:r>
          </w:p>
        </w:tc>
      </w:tr>
      <w:tr w:rsidR="00C25766" w14:paraId="25E2B582" w14:textId="77777777">
        <w:tc>
          <w:tcPr>
            <w:tcW w:w="2160" w:type="dxa"/>
          </w:tcPr>
          <w:p w14:paraId="7965C886" w14:textId="333CD249" w:rsidR="00C25766" w:rsidRDefault="003A6CC1">
            <w:r>
              <w:t>0.1</w:t>
            </w:r>
          </w:p>
        </w:tc>
        <w:tc>
          <w:tcPr>
            <w:tcW w:w="2160" w:type="dxa"/>
          </w:tcPr>
          <w:p w14:paraId="50CAB490" w14:textId="211DC0F4" w:rsidR="00C25766" w:rsidRDefault="003A6CC1">
            <w:r>
              <w:rPr>
                <w:lang w:val="it-IT"/>
              </w:rPr>
              <w:t>01-09-2024</w:t>
            </w:r>
          </w:p>
        </w:tc>
        <w:tc>
          <w:tcPr>
            <w:tcW w:w="2160" w:type="dxa"/>
          </w:tcPr>
          <w:p w14:paraId="0B7DEA22" w14:textId="7B133AEF" w:rsidR="00C25766" w:rsidRDefault="003A6CC1">
            <w:r>
              <w:t>Caiazzo Cristian</w:t>
            </w:r>
          </w:p>
        </w:tc>
        <w:tc>
          <w:tcPr>
            <w:tcW w:w="2160" w:type="dxa"/>
          </w:tcPr>
          <w:p w14:paraId="788BCA74" w14:textId="77777777" w:rsidR="00C25766" w:rsidRDefault="00000000">
            <w:r>
              <w:t>Prima versione del documento</w:t>
            </w:r>
          </w:p>
        </w:tc>
      </w:tr>
      <w:tr w:rsidR="003A6CC1" w:rsidRPr="003A6CC1" w14:paraId="5969DC74" w14:textId="77777777">
        <w:tc>
          <w:tcPr>
            <w:tcW w:w="2160" w:type="dxa"/>
          </w:tcPr>
          <w:p w14:paraId="006DAFC3" w14:textId="0507AFA7" w:rsidR="003A6CC1" w:rsidRDefault="003A6CC1" w:rsidP="003A6CC1">
            <w:r>
              <w:t>1.0</w:t>
            </w:r>
          </w:p>
        </w:tc>
        <w:tc>
          <w:tcPr>
            <w:tcW w:w="2160" w:type="dxa"/>
          </w:tcPr>
          <w:p w14:paraId="0AFC8EFB" w14:textId="4634716A" w:rsidR="003A6CC1" w:rsidRDefault="003A6CC1" w:rsidP="003A6CC1">
            <w:pPr>
              <w:rPr>
                <w:lang w:val="it-IT"/>
              </w:rPr>
            </w:pPr>
            <w:r>
              <w:rPr>
                <w:lang w:val="it-IT"/>
              </w:rPr>
              <w:t>22</w:t>
            </w:r>
            <w:r>
              <w:rPr>
                <w:lang w:val="it-IT"/>
              </w:rPr>
              <w:t>-09-2024</w:t>
            </w:r>
          </w:p>
        </w:tc>
        <w:tc>
          <w:tcPr>
            <w:tcW w:w="2160" w:type="dxa"/>
          </w:tcPr>
          <w:p w14:paraId="1605E892" w14:textId="4C80D9FC" w:rsidR="003A6CC1" w:rsidRDefault="003A6CC1" w:rsidP="003A6CC1">
            <w:r>
              <w:t>Caiazzo Cristian</w:t>
            </w:r>
          </w:p>
        </w:tc>
        <w:tc>
          <w:tcPr>
            <w:tcW w:w="2160" w:type="dxa"/>
          </w:tcPr>
          <w:p w14:paraId="7BB7E8C6" w14:textId="5E7D9B7D" w:rsidR="003A6CC1" w:rsidRPr="003A6CC1" w:rsidRDefault="003A6CC1" w:rsidP="003A6CC1">
            <w:pPr>
              <w:rPr>
                <w:lang w:val="it-IT"/>
              </w:rPr>
            </w:pPr>
            <w:r w:rsidRPr="003A6CC1">
              <w:rPr>
                <w:lang w:val="it-IT"/>
              </w:rPr>
              <w:t xml:space="preserve">Stesura Documento per </w:t>
            </w:r>
            <w:r>
              <w:rPr>
                <w:lang w:val="it-IT"/>
              </w:rPr>
              <w:t>Demo</w:t>
            </w:r>
          </w:p>
        </w:tc>
      </w:tr>
    </w:tbl>
    <w:p w14:paraId="055A0F53" w14:textId="77777777" w:rsidR="00C25766" w:rsidRDefault="00000000">
      <w:pPr>
        <w:pStyle w:val="Titolo1"/>
      </w:pPr>
      <w:proofErr w:type="spellStart"/>
      <w:r>
        <w:t>Indice</w:t>
      </w:r>
      <w:proofErr w:type="spellEnd"/>
    </w:p>
    <w:p w14:paraId="6B0AA77C" w14:textId="77777777" w:rsidR="00C25766" w:rsidRPr="003A6CC1" w:rsidRDefault="00000000">
      <w:pPr>
        <w:rPr>
          <w:lang w:val="it-IT"/>
        </w:rPr>
      </w:pPr>
      <w:r w:rsidRPr="003A6CC1">
        <w:rPr>
          <w:lang w:val="it-IT"/>
        </w:rPr>
        <w:t>1. Introduzione</w:t>
      </w:r>
      <w:r w:rsidRPr="003A6CC1">
        <w:rPr>
          <w:lang w:val="it-IT"/>
        </w:rPr>
        <w:br/>
        <w:t>2. Descrizione Generale</w:t>
      </w:r>
      <w:r w:rsidRPr="003A6CC1">
        <w:rPr>
          <w:lang w:val="it-IT"/>
        </w:rPr>
        <w:br/>
        <w:t>3. Requisiti Funzionali</w:t>
      </w:r>
      <w:r w:rsidRPr="003A6CC1">
        <w:rPr>
          <w:lang w:val="it-IT"/>
        </w:rPr>
        <w:br/>
        <w:t>4. Requisiti Non Funzionali</w:t>
      </w:r>
      <w:r w:rsidRPr="003A6CC1">
        <w:rPr>
          <w:lang w:val="it-IT"/>
        </w:rPr>
        <w:br/>
        <w:t>5. Vincoli e Dipendenze</w:t>
      </w:r>
      <w:r w:rsidRPr="003A6CC1">
        <w:rPr>
          <w:lang w:val="it-IT"/>
        </w:rPr>
        <w:br/>
        <w:t>6. Conclusioni</w:t>
      </w:r>
    </w:p>
    <w:p w14:paraId="12C83311" w14:textId="77777777" w:rsidR="00C25766" w:rsidRPr="003A6CC1" w:rsidRDefault="00000000">
      <w:pPr>
        <w:pStyle w:val="Titolo1"/>
        <w:rPr>
          <w:lang w:val="it-IT"/>
        </w:rPr>
      </w:pPr>
      <w:r w:rsidRPr="003A6CC1">
        <w:rPr>
          <w:lang w:val="it-IT"/>
        </w:rPr>
        <w:t>1. Introduzione</w:t>
      </w:r>
    </w:p>
    <w:p w14:paraId="255BBFC3" w14:textId="56655570" w:rsidR="00C25766" w:rsidRDefault="003A6CC1">
      <w:pPr>
        <w:rPr>
          <w:lang w:val="it-IT"/>
        </w:rPr>
      </w:pPr>
      <w:r>
        <w:rPr>
          <w:lang w:val="it-IT"/>
        </w:rPr>
        <w:t>L’applicazione sviluppata include la creazione di un sito web per il cliente Hotel Pegaso, oltre alla definizione di un sistema di prenotazione.</w:t>
      </w:r>
    </w:p>
    <w:p w14:paraId="6EB41C02" w14:textId="065B0FD3" w:rsidR="003A6CC1" w:rsidRPr="003A6CC1" w:rsidRDefault="003A6CC1">
      <w:pPr>
        <w:rPr>
          <w:lang w:val="it-IT"/>
        </w:rPr>
      </w:pPr>
      <w:r>
        <w:rPr>
          <w:lang w:val="it-IT"/>
        </w:rPr>
        <w:t>Il progetto sarà svolto in tre fasi, una di stesura progetto per accettazione commessa da parte del cliente, la seconda per l’istanziazione dell’</w:t>
      </w:r>
      <w:proofErr w:type="spellStart"/>
      <w:r>
        <w:rPr>
          <w:lang w:val="it-IT"/>
        </w:rPr>
        <w:t>applciazione</w:t>
      </w:r>
      <w:proofErr w:type="spellEnd"/>
      <w:r>
        <w:rPr>
          <w:lang w:val="it-IT"/>
        </w:rPr>
        <w:t xml:space="preserve"> da </w:t>
      </w:r>
      <w:proofErr w:type="spellStart"/>
      <w:r>
        <w:rPr>
          <w:lang w:val="it-IT"/>
        </w:rPr>
        <w:t>deployare</w:t>
      </w:r>
      <w:proofErr w:type="spellEnd"/>
      <w:r>
        <w:rPr>
          <w:lang w:val="it-IT"/>
        </w:rPr>
        <w:t xml:space="preserve"> sui sistemi server del cliente, e la terza nel </w:t>
      </w:r>
      <w:proofErr w:type="spellStart"/>
      <w:r>
        <w:rPr>
          <w:lang w:val="it-IT"/>
        </w:rPr>
        <w:t>deploy</w:t>
      </w:r>
      <w:proofErr w:type="spellEnd"/>
      <w:r>
        <w:rPr>
          <w:lang w:val="it-IT"/>
        </w:rPr>
        <w:t xml:space="preserve"> dell’applicazione su sistemi cloud</w:t>
      </w:r>
    </w:p>
    <w:p w14:paraId="4BD8523D" w14:textId="77777777" w:rsidR="00C25766" w:rsidRPr="003A6CC1" w:rsidRDefault="00000000">
      <w:pPr>
        <w:pStyle w:val="Titolo1"/>
        <w:rPr>
          <w:lang w:val="it-IT"/>
        </w:rPr>
      </w:pPr>
      <w:r w:rsidRPr="003A6CC1">
        <w:rPr>
          <w:lang w:val="it-IT"/>
        </w:rPr>
        <w:lastRenderedPageBreak/>
        <w:t>2. Descrizione Generale</w:t>
      </w:r>
    </w:p>
    <w:p w14:paraId="44D7C30E" w14:textId="77777777" w:rsidR="00C25766" w:rsidRPr="003A6CC1" w:rsidRDefault="00000000">
      <w:pPr>
        <w:rPr>
          <w:lang w:val="it-IT"/>
        </w:rPr>
      </w:pPr>
      <w:r w:rsidRPr="003A6CC1">
        <w:rPr>
          <w:lang w:val="it-IT"/>
        </w:rPr>
        <w:t>Il progetto prevede la creazione di un sistema online per gestire prenotazioni. Gli utenti possono visualizzare la disponibilità, prenotare e pagare online.</w:t>
      </w:r>
    </w:p>
    <w:p w14:paraId="2462C236" w14:textId="77777777" w:rsidR="00C25766" w:rsidRPr="003A6CC1" w:rsidRDefault="00000000">
      <w:pPr>
        <w:pStyle w:val="Titolo1"/>
        <w:rPr>
          <w:lang w:val="it-IT"/>
        </w:rPr>
      </w:pPr>
      <w:r w:rsidRPr="003A6CC1">
        <w:rPr>
          <w:lang w:val="it-IT"/>
        </w:rPr>
        <w:t>3. Requisiti Funzionali</w:t>
      </w:r>
    </w:p>
    <w:p w14:paraId="7BC14816" w14:textId="30F45943" w:rsidR="00C25766" w:rsidRDefault="00000000">
      <w:pPr>
        <w:rPr>
          <w:lang w:val="it-IT"/>
        </w:rPr>
      </w:pPr>
      <w:r w:rsidRPr="003A6CC1">
        <w:rPr>
          <w:lang w:val="it-IT"/>
        </w:rPr>
        <w:t xml:space="preserve">3.1 </w:t>
      </w:r>
      <w:r w:rsidR="003A6CC1">
        <w:rPr>
          <w:lang w:val="it-IT"/>
        </w:rPr>
        <w:t>Sito Web</w:t>
      </w:r>
      <w:r w:rsidRPr="003A6CC1">
        <w:rPr>
          <w:lang w:val="it-IT"/>
        </w:rPr>
        <w:br/>
        <w:t xml:space="preserve">- </w:t>
      </w:r>
      <w:r w:rsidR="003A6CC1">
        <w:rPr>
          <w:lang w:val="it-IT"/>
        </w:rPr>
        <w:t>L’utente dovrà poter accedere ad un sito web che contenga i servizi offerti dal cliente</w:t>
      </w:r>
    </w:p>
    <w:p w14:paraId="7DA3D602" w14:textId="11561054" w:rsidR="003A6CC1" w:rsidRDefault="003A6CC1" w:rsidP="003A6CC1">
      <w:pPr>
        <w:rPr>
          <w:lang w:val="it-IT"/>
        </w:rPr>
      </w:pPr>
      <w:r w:rsidRPr="003A6CC1">
        <w:rPr>
          <w:lang w:val="it-IT"/>
        </w:rPr>
        <w:t>3.</w:t>
      </w:r>
      <w:r>
        <w:rPr>
          <w:lang w:val="it-IT"/>
        </w:rPr>
        <w:t>2</w:t>
      </w:r>
      <w:r w:rsidRPr="003A6CC1">
        <w:rPr>
          <w:lang w:val="it-IT"/>
        </w:rPr>
        <w:t xml:space="preserve"> Gestione Prenotazioni</w:t>
      </w:r>
      <w:r w:rsidRPr="003A6CC1">
        <w:rPr>
          <w:lang w:val="it-IT"/>
        </w:rPr>
        <w:br/>
        <w:t>- L’utente deve poter visualizzare le disponibilità de</w:t>
      </w:r>
      <w:r>
        <w:rPr>
          <w:lang w:val="it-IT"/>
        </w:rPr>
        <w:t>lle</w:t>
      </w:r>
      <w:r>
        <w:rPr>
          <w:lang w:val="it-IT"/>
        </w:rPr>
        <w:t xml:space="preserve"> camere</w:t>
      </w:r>
      <w:r w:rsidRPr="003A6CC1">
        <w:rPr>
          <w:lang w:val="it-IT"/>
        </w:rPr>
        <w:t>.</w:t>
      </w:r>
      <w:r w:rsidRPr="003A6CC1">
        <w:rPr>
          <w:lang w:val="it-IT"/>
        </w:rPr>
        <w:br/>
        <w:t>- L’utente deve poter prenotare un servizio</w:t>
      </w:r>
      <w:r>
        <w:rPr>
          <w:lang w:val="it-IT"/>
        </w:rPr>
        <w:t xml:space="preserve"> ed ottenere una ricevuta</w:t>
      </w:r>
      <w:r w:rsidRPr="003A6CC1">
        <w:rPr>
          <w:lang w:val="it-IT"/>
        </w:rPr>
        <w:t>.</w:t>
      </w:r>
    </w:p>
    <w:p w14:paraId="49D77FBD" w14:textId="42DC9800" w:rsidR="003A6CC1" w:rsidRPr="003A6CC1" w:rsidRDefault="003A6CC1" w:rsidP="003A6CC1">
      <w:pPr>
        <w:rPr>
          <w:lang w:val="it-IT"/>
        </w:rPr>
      </w:pPr>
      <w:r>
        <w:rPr>
          <w:lang w:val="it-IT"/>
        </w:rPr>
        <w:t>-L’utente deve poter modificare o eliminare la prenotazione utilizzando un codice univoco di prenotazione</w:t>
      </w:r>
    </w:p>
    <w:p w14:paraId="51CE3290" w14:textId="77777777" w:rsidR="003A6CC1" w:rsidRPr="003A6CC1" w:rsidRDefault="003A6CC1">
      <w:pPr>
        <w:rPr>
          <w:lang w:val="it-IT"/>
        </w:rPr>
      </w:pPr>
    </w:p>
    <w:p w14:paraId="40F77638" w14:textId="77777777" w:rsidR="00C25766" w:rsidRPr="003A6CC1" w:rsidRDefault="00000000">
      <w:pPr>
        <w:pStyle w:val="Titolo1"/>
        <w:rPr>
          <w:lang w:val="it-IT"/>
        </w:rPr>
      </w:pPr>
      <w:r w:rsidRPr="003A6CC1">
        <w:rPr>
          <w:lang w:val="it-IT"/>
        </w:rPr>
        <w:t>4. Requisiti Non Funzionali</w:t>
      </w:r>
    </w:p>
    <w:p w14:paraId="707F107E" w14:textId="77777777" w:rsidR="00C25766" w:rsidRPr="003A6CC1" w:rsidRDefault="00000000">
      <w:pPr>
        <w:rPr>
          <w:lang w:val="it-IT"/>
        </w:rPr>
      </w:pPr>
      <w:r w:rsidRPr="003A6CC1">
        <w:rPr>
          <w:lang w:val="it-IT"/>
        </w:rPr>
        <w:t>4.1 Sicurezza</w:t>
      </w:r>
      <w:r w:rsidRPr="003A6CC1">
        <w:rPr>
          <w:lang w:val="it-IT"/>
        </w:rPr>
        <w:br/>
        <w:t>- Il sistema deve garantire la protezione dei dati personali e delle transazioni finanziarie.</w:t>
      </w:r>
    </w:p>
    <w:p w14:paraId="55A89CEB" w14:textId="77777777" w:rsidR="00C25766" w:rsidRPr="003A6CC1" w:rsidRDefault="00000000">
      <w:pPr>
        <w:pStyle w:val="Titolo1"/>
        <w:rPr>
          <w:lang w:val="it-IT"/>
        </w:rPr>
      </w:pPr>
      <w:r w:rsidRPr="003A6CC1">
        <w:rPr>
          <w:lang w:val="it-IT"/>
        </w:rPr>
        <w:t>5. Vincoli e Dipendenze</w:t>
      </w:r>
    </w:p>
    <w:p w14:paraId="1A948597" w14:textId="4ED5A794" w:rsidR="003A6CC1" w:rsidRPr="003A6CC1" w:rsidRDefault="00000000">
      <w:pPr>
        <w:rPr>
          <w:lang w:val="it-IT"/>
        </w:rPr>
      </w:pPr>
      <w:r w:rsidRPr="003A6CC1">
        <w:rPr>
          <w:lang w:val="it-IT"/>
        </w:rPr>
        <w:t>Il sistema deve essere integrato con una piattaforma di pagamento online.</w:t>
      </w:r>
    </w:p>
    <w:p w14:paraId="42EF60A1" w14:textId="77777777" w:rsidR="00C25766" w:rsidRPr="003A6CC1" w:rsidRDefault="00000000">
      <w:pPr>
        <w:pStyle w:val="Titolo1"/>
        <w:rPr>
          <w:lang w:val="it-IT"/>
        </w:rPr>
      </w:pPr>
      <w:r w:rsidRPr="003A6CC1">
        <w:rPr>
          <w:lang w:val="it-IT"/>
        </w:rPr>
        <w:t>6. Conclusioni</w:t>
      </w:r>
    </w:p>
    <w:p w14:paraId="745AD049" w14:textId="77777777" w:rsidR="00C25766" w:rsidRPr="003A6CC1" w:rsidRDefault="00000000">
      <w:pPr>
        <w:rPr>
          <w:lang w:val="it-IT"/>
        </w:rPr>
      </w:pPr>
      <w:r w:rsidRPr="003A6CC1">
        <w:rPr>
          <w:lang w:val="it-IT"/>
        </w:rPr>
        <w:t>Il presente documento rappresenta una base di partenza per lo sviluppo del sistema di gestione prenotazioni.</w:t>
      </w:r>
    </w:p>
    <w:p w14:paraId="5AF56B84" w14:textId="77777777" w:rsidR="00C25766" w:rsidRDefault="00000000">
      <w:pPr>
        <w:pStyle w:val="Titolo1"/>
      </w:pPr>
      <w:r>
        <w:t>Matrice RACI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25766" w14:paraId="428F7E9A" w14:textId="77777777">
        <w:tc>
          <w:tcPr>
            <w:tcW w:w="1728" w:type="dxa"/>
          </w:tcPr>
          <w:p w14:paraId="142A8F7B" w14:textId="77777777" w:rsidR="00C25766" w:rsidRDefault="00000000">
            <w:r>
              <w:t>Attività</w:t>
            </w:r>
          </w:p>
        </w:tc>
        <w:tc>
          <w:tcPr>
            <w:tcW w:w="1728" w:type="dxa"/>
          </w:tcPr>
          <w:p w14:paraId="3FCF2412" w14:textId="77777777" w:rsidR="00C25766" w:rsidRDefault="00000000">
            <w:r>
              <w:t>Responsabile (R)</w:t>
            </w:r>
          </w:p>
        </w:tc>
        <w:tc>
          <w:tcPr>
            <w:tcW w:w="1728" w:type="dxa"/>
          </w:tcPr>
          <w:p w14:paraId="08A79DD6" w14:textId="77777777" w:rsidR="00C25766" w:rsidRDefault="00000000">
            <w:r>
              <w:t>Accountable (A)</w:t>
            </w:r>
          </w:p>
        </w:tc>
        <w:tc>
          <w:tcPr>
            <w:tcW w:w="1728" w:type="dxa"/>
          </w:tcPr>
          <w:p w14:paraId="215EBF4F" w14:textId="77777777" w:rsidR="00C25766" w:rsidRDefault="00000000">
            <w:r>
              <w:t>Consulted (C)</w:t>
            </w:r>
          </w:p>
        </w:tc>
        <w:tc>
          <w:tcPr>
            <w:tcW w:w="1728" w:type="dxa"/>
          </w:tcPr>
          <w:p w14:paraId="4ADE05C0" w14:textId="77777777" w:rsidR="00C25766" w:rsidRDefault="00000000">
            <w:r>
              <w:t>Informed (I)</w:t>
            </w:r>
          </w:p>
        </w:tc>
      </w:tr>
      <w:tr w:rsidR="00C25766" w14:paraId="60345DA3" w14:textId="77777777">
        <w:tc>
          <w:tcPr>
            <w:tcW w:w="1728" w:type="dxa"/>
          </w:tcPr>
          <w:p w14:paraId="15F8AA59" w14:textId="77777777" w:rsidR="00C25766" w:rsidRDefault="00000000">
            <w:r>
              <w:t>Analisi dei requisiti</w:t>
            </w:r>
          </w:p>
        </w:tc>
        <w:tc>
          <w:tcPr>
            <w:tcW w:w="1728" w:type="dxa"/>
          </w:tcPr>
          <w:p w14:paraId="7FABC7FC" w14:textId="259FD198" w:rsidR="00C25766" w:rsidRDefault="003A6CC1">
            <w:r>
              <w:t>Project Manager</w:t>
            </w:r>
          </w:p>
        </w:tc>
        <w:tc>
          <w:tcPr>
            <w:tcW w:w="1728" w:type="dxa"/>
          </w:tcPr>
          <w:p w14:paraId="7C23FC77" w14:textId="37AEA71F" w:rsidR="00C25766" w:rsidRDefault="003A6CC1">
            <w:r>
              <w:t>X</w:t>
            </w:r>
          </w:p>
        </w:tc>
        <w:tc>
          <w:tcPr>
            <w:tcW w:w="1728" w:type="dxa"/>
          </w:tcPr>
          <w:p w14:paraId="0B994D0E" w14:textId="31935B58" w:rsidR="00C25766" w:rsidRDefault="003A6CC1">
            <w:r>
              <w:t>Technical Architect</w:t>
            </w:r>
          </w:p>
        </w:tc>
        <w:tc>
          <w:tcPr>
            <w:tcW w:w="1728" w:type="dxa"/>
          </w:tcPr>
          <w:p w14:paraId="132DD440" w14:textId="1477218C" w:rsidR="00C25766" w:rsidRDefault="003A6CC1">
            <w:proofErr w:type="spellStart"/>
            <w:r>
              <w:t>Cliente</w:t>
            </w:r>
            <w:proofErr w:type="spellEnd"/>
          </w:p>
        </w:tc>
      </w:tr>
      <w:tr w:rsidR="003A6CC1" w14:paraId="594049A0" w14:textId="77777777" w:rsidTr="003A6CC1">
        <w:tc>
          <w:tcPr>
            <w:tcW w:w="1728" w:type="dxa"/>
          </w:tcPr>
          <w:p w14:paraId="64C6C301" w14:textId="2CB333BA" w:rsidR="003A6CC1" w:rsidRDefault="003A6CC1" w:rsidP="005B4A40">
            <w:proofErr w:type="spellStart"/>
            <w:r>
              <w:t>Creazione</w:t>
            </w:r>
            <w:proofErr w:type="spellEnd"/>
            <w:r>
              <w:t xml:space="preserve"> Demo</w:t>
            </w:r>
          </w:p>
        </w:tc>
        <w:tc>
          <w:tcPr>
            <w:tcW w:w="1728" w:type="dxa"/>
          </w:tcPr>
          <w:p w14:paraId="3833D781" w14:textId="0BD1052F" w:rsidR="003A6CC1" w:rsidRDefault="003A6CC1" w:rsidP="005B4A40">
            <w:r>
              <w:t>Developers</w:t>
            </w:r>
          </w:p>
        </w:tc>
        <w:tc>
          <w:tcPr>
            <w:tcW w:w="1728" w:type="dxa"/>
          </w:tcPr>
          <w:p w14:paraId="37DF370C" w14:textId="60541923" w:rsidR="003A6CC1" w:rsidRDefault="003A6CC1" w:rsidP="005B4A40">
            <w:r>
              <w:t>Technical Architect</w:t>
            </w:r>
          </w:p>
        </w:tc>
        <w:tc>
          <w:tcPr>
            <w:tcW w:w="1728" w:type="dxa"/>
          </w:tcPr>
          <w:p w14:paraId="094F9045" w14:textId="166936AC" w:rsidR="003A6CC1" w:rsidRDefault="003A6CC1" w:rsidP="005B4A40">
            <w:r>
              <w:t>Project Manager</w:t>
            </w:r>
          </w:p>
        </w:tc>
        <w:tc>
          <w:tcPr>
            <w:tcW w:w="1728" w:type="dxa"/>
          </w:tcPr>
          <w:p w14:paraId="4C5E506D" w14:textId="77777777" w:rsidR="003A6CC1" w:rsidRDefault="003A6CC1" w:rsidP="005B4A40">
            <w:proofErr w:type="spellStart"/>
            <w:r>
              <w:t>Cliente</w:t>
            </w:r>
            <w:proofErr w:type="spellEnd"/>
          </w:p>
        </w:tc>
      </w:tr>
      <w:tr w:rsidR="003A6CC1" w14:paraId="09F6491A" w14:textId="77777777" w:rsidTr="003A6CC1">
        <w:tc>
          <w:tcPr>
            <w:tcW w:w="1728" w:type="dxa"/>
          </w:tcPr>
          <w:p w14:paraId="71D429A1" w14:textId="58DC9A90" w:rsidR="003A6CC1" w:rsidRDefault="003A6CC1" w:rsidP="005B4A40">
            <w:proofErr w:type="spellStart"/>
            <w:r>
              <w:t>Creazione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Infrastruttura</w:t>
            </w:r>
            <w:proofErr w:type="spellEnd"/>
          </w:p>
        </w:tc>
        <w:tc>
          <w:tcPr>
            <w:tcW w:w="1728" w:type="dxa"/>
          </w:tcPr>
          <w:p w14:paraId="734DF521" w14:textId="0ED19231" w:rsidR="003A6CC1" w:rsidRDefault="003A6CC1" w:rsidP="005B4A40">
            <w:r>
              <w:lastRenderedPageBreak/>
              <w:t xml:space="preserve">DevOps </w:t>
            </w:r>
            <w:r>
              <w:lastRenderedPageBreak/>
              <w:t>Engineer</w:t>
            </w:r>
          </w:p>
        </w:tc>
        <w:tc>
          <w:tcPr>
            <w:tcW w:w="1728" w:type="dxa"/>
          </w:tcPr>
          <w:p w14:paraId="10C1E5B5" w14:textId="23930C08" w:rsidR="003A6CC1" w:rsidRDefault="003A6CC1" w:rsidP="005B4A40">
            <w:r>
              <w:lastRenderedPageBreak/>
              <w:t xml:space="preserve">Technical </w:t>
            </w:r>
            <w:r>
              <w:lastRenderedPageBreak/>
              <w:t>Architect</w:t>
            </w:r>
          </w:p>
        </w:tc>
        <w:tc>
          <w:tcPr>
            <w:tcW w:w="1728" w:type="dxa"/>
          </w:tcPr>
          <w:p w14:paraId="799607D3" w14:textId="77777777" w:rsidR="003A6CC1" w:rsidRDefault="003A6CC1" w:rsidP="005B4A40">
            <w:r>
              <w:lastRenderedPageBreak/>
              <w:t xml:space="preserve">Technical </w:t>
            </w:r>
            <w:r>
              <w:lastRenderedPageBreak/>
              <w:t>Architect</w:t>
            </w:r>
          </w:p>
        </w:tc>
        <w:tc>
          <w:tcPr>
            <w:tcW w:w="1728" w:type="dxa"/>
          </w:tcPr>
          <w:p w14:paraId="0BB716E7" w14:textId="23326124" w:rsidR="003A6CC1" w:rsidRDefault="003A6CC1" w:rsidP="005B4A40">
            <w:r>
              <w:lastRenderedPageBreak/>
              <w:t xml:space="preserve">Project </w:t>
            </w:r>
            <w:r>
              <w:lastRenderedPageBreak/>
              <w:t>Manager</w:t>
            </w:r>
          </w:p>
        </w:tc>
      </w:tr>
      <w:tr w:rsidR="003A6CC1" w14:paraId="02EA4708" w14:textId="77777777" w:rsidTr="003A6CC1">
        <w:tc>
          <w:tcPr>
            <w:tcW w:w="1728" w:type="dxa"/>
          </w:tcPr>
          <w:p w14:paraId="7E65FCD3" w14:textId="6F97B2AD" w:rsidR="003A6CC1" w:rsidRDefault="003A6CC1" w:rsidP="005B4A40">
            <w:proofErr w:type="spellStart"/>
            <w:r>
              <w:t>Creazione</w:t>
            </w:r>
            <w:proofErr w:type="spellEnd"/>
            <w:r>
              <w:t xml:space="preserve"> CI/CD</w:t>
            </w:r>
          </w:p>
        </w:tc>
        <w:tc>
          <w:tcPr>
            <w:tcW w:w="1728" w:type="dxa"/>
          </w:tcPr>
          <w:p w14:paraId="29A12CF4" w14:textId="576728F8" w:rsidR="003A6CC1" w:rsidRDefault="003A6CC1" w:rsidP="005B4A40">
            <w:r>
              <w:t>DevOps Engineer</w:t>
            </w:r>
          </w:p>
        </w:tc>
        <w:tc>
          <w:tcPr>
            <w:tcW w:w="1728" w:type="dxa"/>
          </w:tcPr>
          <w:p w14:paraId="274661B0" w14:textId="77777777" w:rsidR="003A6CC1" w:rsidRDefault="003A6CC1" w:rsidP="005B4A40">
            <w:r>
              <w:t>Technical Architect</w:t>
            </w:r>
          </w:p>
        </w:tc>
        <w:tc>
          <w:tcPr>
            <w:tcW w:w="1728" w:type="dxa"/>
          </w:tcPr>
          <w:p w14:paraId="521E56A2" w14:textId="0D64B2AF" w:rsidR="003A6CC1" w:rsidRDefault="003A6CC1" w:rsidP="005B4A40">
            <w:r>
              <w:t>X</w:t>
            </w:r>
          </w:p>
        </w:tc>
        <w:tc>
          <w:tcPr>
            <w:tcW w:w="1728" w:type="dxa"/>
          </w:tcPr>
          <w:p w14:paraId="70EE5971" w14:textId="57248F94" w:rsidR="003A6CC1" w:rsidRDefault="003A6CC1" w:rsidP="005B4A40">
            <w:r>
              <w:t>Project Manager</w:t>
            </w:r>
          </w:p>
        </w:tc>
      </w:tr>
      <w:tr w:rsidR="003A6CC1" w14:paraId="4FBDC6D6" w14:textId="77777777" w:rsidTr="003A6CC1">
        <w:tc>
          <w:tcPr>
            <w:tcW w:w="1728" w:type="dxa"/>
          </w:tcPr>
          <w:p w14:paraId="70B39E7F" w14:textId="319DC1E4" w:rsidR="003A6CC1" w:rsidRDefault="003A6CC1" w:rsidP="005B4A40">
            <w:proofErr w:type="spellStart"/>
            <w:r>
              <w:t>Creazione</w:t>
            </w:r>
            <w:proofErr w:type="spellEnd"/>
            <w:r>
              <w:t xml:space="preserve"> </w:t>
            </w:r>
            <w:proofErr w:type="spellStart"/>
            <w:r>
              <w:t>Applicazione</w:t>
            </w:r>
            <w:proofErr w:type="spellEnd"/>
          </w:p>
        </w:tc>
        <w:tc>
          <w:tcPr>
            <w:tcW w:w="1728" w:type="dxa"/>
          </w:tcPr>
          <w:p w14:paraId="35D46EDE" w14:textId="77777777" w:rsidR="003A6CC1" w:rsidRDefault="003A6CC1" w:rsidP="005B4A40">
            <w:r>
              <w:t>Developers</w:t>
            </w:r>
          </w:p>
        </w:tc>
        <w:tc>
          <w:tcPr>
            <w:tcW w:w="1728" w:type="dxa"/>
          </w:tcPr>
          <w:p w14:paraId="31AE0773" w14:textId="77777777" w:rsidR="003A6CC1" w:rsidRDefault="003A6CC1" w:rsidP="005B4A40">
            <w:r>
              <w:t>Technical Architect</w:t>
            </w:r>
          </w:p>
        </w:tc>
        <w:tc>
          <w:tcPr>
            <w:tcW w:w="1728" w:type="dxa"/>
          </w:tcPr>
          <w:p w14:paraId="7C60A795" w14:textId="77777777" w:rsidR="003A6CC1" w:rsidRDefault="003A6CC1" w:rsidP="005B4A40">
            <w:r>
              <w:t>Project Manager</w:t>
            </w:r>
          </w:p>
        </w:tc>
        <w:tc>
          <w:tcPr>
            <w:tcW w:w="1728" w:type="dxa"/>
          </w:tcPr>
          <w:p w14:paraId="2309F30C" w14:textId="77777777" w:rsidR="003A6CC1" w:rsidRDefault="003A6CC1" w:rsidP="005B4A40">
            <w:proofErr w:type="spellStart"/>
            <w:r>
              <w:t>Cliente</w:t>
            </w:r>
            <w:proofErr w:type="spellEnd"/>
          </w:p>
        </w:tc>
      </w:tr>
      <w:tr w:rsidR="003A6CC1" w14:paraId="7C17534A" w14:textId="77777777" w:rsidTr="003A6CC1">
        <w:tc>
          <w:tcPr>
            <w:tcW w:w="1728" w:type="dxa"/>
          </w:tcPr>
          <w:p w14:paraId="3E81D16A" w14:textId="69EF738E" w:rsidR="003A6CC1" w:rsidRDefault="003A6CC1" w:rsidP="003A6CC1"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Requisiti</w:t>
            </w:r>
            <w:proofErr w:type="spellEnd"/>
          </w:p>
        </w:tc>
        <w:tc>
          <w:tcPr>
            <w:tcW w:w="1728" w:type="dxa"/>
          </w:tcPr>
          <w:p w14:paraId="154BA8E6" w14:textId="4D4C83A5" w:rsidR="003A6CC1" w:rsidRDefault="003A6CC1" w:rsidP="003A6CC1">
            <w:proofErr w:type="spellStart"/>
            <w:r>
              <w:t>Cliente</w:t>
            </w:r>
            <w:proofErr w:type="spellEnd"/>
          </w:p>
        </w:tc>
        <w:tc>
          <w:tcPr>
            <w:tcW w:w="1728" w:type="dxa"/>
          </w:tcPr>
          <w:p w14:paraId="129B4DC8" w14:textId="791C0D6B" w:rsidR="003A6CC1" w:rsidRDefault="003A6CC1" w:rsidP="003A6CC1">
            <w:proofErr w:type="spellStart"/>
            <w:r>
              <w:t>Cliente</w:t>
            </w:r>
            <w:proofErr w:type="spellEnd"/>
          </w:p>
        </w:tc>
        <w:tc>
          <w:tcPr>
            <w:tcW w:w="1728" w:type="dxa"/>
          </w:tcPr>
          <w:p w14:paraId="6B03BD68" w14:textId="77777777" w:rsidR="003A6CC1" w:rsidRDefault="003A6CC1" w:rsidP="003A6CC1">
            <w:r>
              <w:t>Project Manager</w:t>
            </w:r>
          </w:p>
        </w:tc>
        <w:tc>
          <w:tcPr>
            <w:tcW w:w="1728" w:type="dxa"/>
          </w:tcPr>
          <w:p w14:paraId="09863120" w14:textId="1E53A4A1" w:rsidR="003A6CC1" w:rsidRDefault="003A6CC1" w:rsidP="003A6CC1">
            <w:r>
              <w:t>Technical Architect</w:t>
            </w:r>
          </w:p>
        </w:tc>
      </w:tr>
    </w:tbl>
    <w:p w14:paraId="53F90D81" w14:textId="77777777" w:rsidR="00D3245C" w:rsidRDefault="00D3245C"/>
    <w:sectPr w:rsidR="00D3245C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9AAA7" w14:textId="77777777" w:rsidR="00D3245C" w:rsidRDefault="00D3245C">
      <w:pPr>
        <w:spacing w:after="0" w:line="240" w:lineRule="auto"/>
      </w:pPr>
      <w:r>
        <w:separator/>
      </w:r>
    </w:p>
  </w:endnote>
  <w:endnote w:type="continuationSeparator" w:id="0">
    <w:p w14:paraId="279E5363" w14:textId="77777777" w:rsidR="00D3245C" w:rsidRDefault="00D3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89EA8" w14:textId="77777777" w:rsidR="00C25766" w:rsidRDefault="00000000">
    <w:pPr>
      <w:pStyle w:val="Pidipagina"/>
      <w:jc w:val="right"/>
    </w:pPr>
    <w:r>
      <w:t xml:space="preserve">Pagina </w:t>
    </w:r>
    <w:r>
      <w:fldChar w:fldCharType="begin"/>
    </w:r>
    <w:r>
      <w:instrText>PAGE</w:instrText>
    </w:r>
    <w:r w:rsidR="003A6CC1">
      <w:fldChar w:fldCharType="separate"/>
    </w:r>
    <w:r w:rsidR="003A6CC1">
      <w:rPr>
        <w:noProof/>
      </w:rPr>
      <w:t>1</w:t>
    </w:r>
    <w:r>
      <w:fldChar w:fldCharType="end"/>
    </w:r>
    <w:r>
      <w:t xml:space="preserve"> di </w:t>
    </w:r>
    <w:r>
      <w:fldChar w:fldCharType="begin"/>
    </w:r>
    <w:r>
      <w:instrText>NUMPAGES</w:instrText>
    </w:r>
    <w:r w:rsidR="003A6CC1">
      <w:fldChar w:fldCharType="separate"/>
    </w:r>
    <w:r w:rsidR="003A6CC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A45FE" w14:textId="77777777" w:rsidR="00D3245C" w:rsidRDefault="00D3245C">
      <w:pPr>
        <w:spacing w:after="0" w:line="240" w:lineRule="auto"/>
      </w:pPr>
      <w:r>
        <w:separator/>
      </w:r>
    </w:p>
  </w:footnote>
  <w:footnote w:type="continuationSeparator" w:id="0">
    <w:p w14:paraId="408516C4" w14:textId="77777777" w:rsidR="00D3245C" w:rsidRDefault="00D32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624590">
    <w:abstractNumId w:val="8"/>
  </w:num>
  <w:num w:numId="2" w16cid:durableId="819883750">
    <w:abstractNumId w:val="6"/>
  </w:num>
  <w:num w:numId="3" w16cid:durableId="637876649">
    <w:abstractNumId w:val="5"/>
  </w:num>
  <w:num w:numId="4" w16cid:durableId="1633364773">
    <w:abstractNumId w:val="4"/>
  </w:num>
  <w:num w:numId="5" w16cid:durableId="1679887523">
    <w:abstractNumId w:val="7"/>
  </w:num>
  <w:num w:numId="6" w16cid:durableId="818159063">
    <w:abstractNumId w:val="3"/>
  </w:num>
  <w:num w:numId="7" w16cid:durableId="1632401914">
    <w:abstractNumId w:val="2"/>
  </w:num>
  <w:num w:numId="8" w16cid:durableId="1001467719">
    <w:abstractNumId w:val="1"/>
  </w:num>
  <w:num w:numId="9" w16cid:durableId="64030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CC1"/>
    <w:rsid w:val="00AA1D8D"/>
    <w:rsid w:val="00B47730"/>
    <w:rsid w:val="00C25766"/>
    <w:rsid w:val="00CB0664"/>
    <w:rsid w:val="00D3245C"/>
    <w:rsid w:val="00EB56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311EA0"/>
  <w14:defaultImageDpi w14:val="300"/>
  <w15:docId w15:val="{0F62829B-583A-482B-AE59-984752F4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Caiazzo</cp:lastModifiedBy>
  <cp:revision>2</cp:revision>
  <dcterms:created xsi:type="dcterms:W3CDTF">2013-12-23T23:15:00Z</dcterms:created>
  <dcterms:modified xsi:type="dcterms:W3CDTF">2024-09-22T17:27:00Z</dcterms:modified>
  <cp:category/>
</cp:coreProperties>
</file>